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C1F3D" w14:textId="4F8130DD" w:rsidR="007027F3" w:rsidRDefault="00702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6 PS</w:t>
      </w:r>
    </w:p>
    <w:p w14:paraId="35F7C4D1" w14:textId="17F4342D" w:rsidR="007027F3" w:rsidRDefault="00702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IT2410</w:t>
      </w:r>
      <w:r w:rsidR="00584968">
        <w:rPr>
          <w:rFonts w:ascii="Times New Roman" w:hAnsi="Times New Roman" w:cs="Times New Roman"/>
          <w:sz w:val="32"/>
          <w:szCs w:val="32"/>
        </w:rPr>
        <w:t>2181</w:t>
      </w:r>
    </w:p>
    <w:p w14:paraId="385EF5BD" w14:textId="77777777" w:rsidR="007027F3" w:rsidRDefault="007027F3">
      <w:pPr>
        <w:rPr>
          <w:rFonts w:ascii="Times New Roman" w:hAnsi="Times New Roman" w:cs="Times New Roman"/>
          <w:sz w:val="32"/>
          <w:szCs w:val="32"/>
        </w:rPr>
      </w:pPr>
    </w:p>
    <w:p w14:paraId="3B71772D" w14:textId="77777777" w:rsidR="007027F3" w:rsidRDefault="007027F3">
      <w:pPr>
        <w:rPr>
          <w:rFonts w:ascii="Times New Roman" w:hAnsi="Times New Roman" w:cs="Times New Roman"/>
          <w:sz w:val="32"/>
          <w:szCs w:val="32"/>
        </w:rPr>
      </w:pPr>
    </w:p>
    <w:p w14:paraId="5B216EC9" w14:textId="4797BFE5" w:rsidR="007027F3" w:rsidRDefault="00702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1</w:t>
      </w:r>
    </w:p>
    <w:p w14:paraId="3BCBEC96" w14:textId="5377D669" w:rsidR="00354AE8" w:rsidRPr="007027F3" w:rsidRDefault="00000000" w:rsidP="007027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Distribution of X: X ~ </w:t>
      </w:r>
      <w:proofErr w:type="gramStart"/>
      <w:r w:rsidRPr="007027F3">
        <w:rPr>
          <w:rFonts w:ascii="Times New Roman" w:hAnsi="Times New Roman" w:cs="Times New Roman"/>
          <w:sz w:val="32"/>
          <w:szCs w:val="32"/>
        </w:rPr>
        <w:t>Binomial(</w:t>
      </w:r>
      <w:proofErr w:type="gramEnd"/>
      <w:r w:rsidRPr="007027F3">
        <w:rPr>
          <w:rFonts w:ascii="Times New Roman" w:hAnsi="Times New Roman" w:cs="Times New Roman"/>
          <w:sz w:val="32"/>
          <w:szCs w:val="32"/>
        </w:rPr>
        <w:t>n = 50, p = 0.85)</w:t>
      </w:r>
    </w:p>
    <w:p w14:paraId="13A97969" w14:textId="77777777" w:rsidR="007027F3" w:rsidRPr="007027F3" w:rsidRDefault="007027F3" w:rsidP="007027F3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7C87487E" w14:textId="585F14B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7027F3">
        <w:rPr>
          <w:rFonts w:ascii="Times New Roman" w:hAnsi="Times New Roman" w:cs="Times New Roman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0E57E0D" w14:textId="6D5FA415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26A7B4" wp14:editId="2AFC516D">
            <wp:extent cx="4010585" cy="1486107"/>
            <wp:effectExtent l="0" t="0" r="9525" b="0"/>
            <wp:docPr id="10379296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2965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1FDA" w14:textId="56973430" w:rsidR="00AB1E61" w:rsidRDefault="00AB1E61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AB1E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B9FB1F" wp14:editId="6EE73158">
            <wp:extent cx="3924848" cy="771633"/>
            <wp:effectExtent l="0" t="0" r="0" b="9525"/>
            <wp:docPr id="11513856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8566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9F93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40053F" w14:textId="5EF4B17C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E5E8CC" w14:textId="3BCEDD95" w:rsidR="00354AE8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Answer: </w:t>
      </w:r>
      <w:proofErr w:type="gramStart"/>
      <w:r w:rsidRPr="007027F3">
        <w:rPr>
          <w:rFonts w:ascii="Times New Roman" w:hAnsi="Times New Roman" w:cs="Times New Roman"/>
          <w:sz w:val="32"/>
          <w:szCs w:val="32"/>
        </w:rPr>
        <w:t>P(</w:t>
      </w:r>
      <w:proofErr w:type="gramEnd"/>
      <w:r w:rsidRPr="007027F3">
        <w:rPr>
          <w:rFonts w:ascii="Times New Roman" w:hAnsi="Times New Roman" w:cs="Times New Roman"/>
          <w:sz w:val="32"/>
          <w:szCs w:val="32"/>
        </w:rPr>
        <w:t>X ≥ 47) ≈ 0.046047</w:t>
      </w:r>
    </w:p>
    <w:p w14:paraId="45640B59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907A96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758AB5" w14:textId="77777777" w:rsidR="007027F3" w:rsidRP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2F7010" w14:textId="77777777" w:rsidR="007027F3" w:rsidRDefault="007027F3" w:rsidP="007027F3">
      <w:pPr>
        <w:jc w:val="both"/>
      </w:pPr>
    </w:p>
    <w:p w14:paraId="4247B2BF" w14:textId="77777777" w:rsidR="007027F3" w:rsidRDefault="007027F3" w:rsidP="007027F3">
      <w:pPr>
        <w:jc w:val="both"/>
      </w:pPr>
    </w:p>
    <w:p w14:paraId="67753DE1" w14:textId="77777777" w:rsidR="007027F3" w:rsidRDefault="007027F3" w:rsidP="007027F3">
      <w:pPr>
        <w:jc w:val="both"/>
      </w:pPr>
    </w:p>
    <w:p w14:paraId="331C353F" w14:textId="3A7B1D47" w:rsidR="007027F3" w:rsidRP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>Question 2</w:t>
      </w:r>
    </w:p>
    <w:p w14:paraId="1D50D19F" w14:textId="77777777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27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027F3">
        <w:rPr>
          <w:rFonts w:ascii="Times New Roman" w:hAnsi="Times New Roman" w:cs="Times New Roman"/>
          <w:sz w:val="32"/>
          <w:szCs w:val="32"/>
        </w:rPr>
        <w:t>) Random variable: X = number of calls received in one hour</w:t>
      </w:r>
    </w:p>
    <w:p w14:paraId="4086798F" w14:textId="77777777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ii) Distribution: X ~ </w:t>
      </w:r>
      <w:proofErr w:type="gramStart"/>
      <w:r w:rsidRPr="007027F3">
        <w:rPr>
          <w:rFonts w:ascii="Times New Roman" w:hAnsi="Times New Roman" w:cs="Times New Roman"/>
          <w:sz w:val="32"/>
          <w:szCs w:val="32"/>
        </w:rPr>
        <w:t>Poisson(</w:t>
      </w:r>
      <w:proofErr w:type="gramEnd"/>
      <w:r w:rsidRPr="007027F3">
        <w:rPr>
          <w:rFonts w:ascii="Times New Roman" w:hAnsi="Times New Roman" w:cs="Times New Roman"/>
          <w:sz w:val="32"/>
          <w:szCs w:val="32"/>
        </w:rPr>
        <w:t>λ = 12)</w:t>
      </w:r>
    </w:p>
    <w:p w14:paraId="01F230A7" w14:textId="76B0592C" w:rsidR="00354AE8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iii) </w:t>
      </w:r>
    </w:p>
    <w:p w14:paraId="406A0335" w14:textId="5F315D10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CC1D1C" wp14:editId="73483BC5">
            <wp:extent cx="3743847" cy="1324160"/>
            <wp:effectExtent l="0" t="0" r="0" b="9525"/>
            <wp:docPr id="8763423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2365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D56" w14:textId="69BD2EAC" w:rsidR="00AB1E61" w:rsidRDefault="00AB1E61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AB1E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B459D9" wp14:editId="6E020BE7">
            <wp:extent cx="3629532" cy="628738"/>
            <wp:effectExtent l="0" t="0" r="0" b="0"/>
            <wp:docPr id="192332028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20282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C69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0E6731" w14:textId="25AB7ACC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Answer: </w:t>
      </w:r>
      <w:proofErr w:type="gramStart"/>
      <w:r w:rsidRPr="007027F3">
        <w:rPr>
          <w:rFonts w:ascii="Times New Roman" w:hAnsi="Times New Roman" w:cs="Times New Roman"/>
          <w:sz w:val="32"/>
          <w:szCs w:val="32"/>
        </w:rPr>
        <w:t>P(</w:t>
      </w:r>
      <w:proofErr w:type="gramEnd"/>
      <w:r w:rsidRPr="007027F3">
        <w:rPr>
          <w:rFonts w:ascii="Times New Roman" w:hAnsi="Times New Roman" w:cs="Times New Roman"/>
          <w:sz w:val="32"/>
          <w:szCs w:val="32"/>
        </w:rPr>
        <w:t>X = 15) ≈ 0.072391</w:t>
      </w:r>
    </w:p>
    <w:sectPr w:rsidR="00354AE8" w:rsidRPr="00702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D26E0A"/>
    <w:multiLevelType w:val="hybridMultilevel"/>
    <w:tmpl w:val="C318F740"/>
    <w:lvl w:ilvl="0" w:tplc="E9D421F2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7363677B"/>
    <w:multiLevelType w:val="hybridMultilevel"/>
    <w:tmpl w:val="3E6076D0"/>
    <w:lvl w:ilvl="0" w:tplc="49C6B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964329">
    <w:abstractNumId w:val="8"/>
  </w:num>
  <w:num w:numId="2" w16cid:durableId="1448163585">
    <w:abstractNumId w:val="6"/>
  </w:num>
  <w:num w:numId="3" w16cid:durableId="1250193043">
    <w:abstractNumId w:val="5"/>
  </w:num>
  <w:num w:numId="4" w16cid:durableId="1107654186">
    <w:abstractNumId w:val="4"/>
  </w:num>
  <w:num w:numId="5" w16cid:durableId="199515795">
    <w:abstractNumId w:val="7"/>
  </w:num>
  <w:num w:numId="6" w16cid:durableId="830561023">
    <w:abstractNumId w:val="3"/>
  </w:num>
  <w:num w:numId="7" w16cid:durableId="2082369661">
    <w:abstractNumId w:val="2"/>
  </w:num>
  <w:num w:numId="8" w16cid:durableId="1218056834">
    <w:abstractNumId w:val="1"/>
  </w:num>
  <w:num w:numId="9" w16cid:durableId="345135669">
    <w:abstractNumId w:val="0"/>
  </w:num>
  <w:num w:numId="10" w16cid:durableId="1212228300">
    <w:abstractNumId w:val="10"/>
  </w:num>
  <w:num w:numId="11" w16cid:durableId="926616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4AE8"/>
    <w:rsid w:val="00584968"/>
    <w:rsid w:val="00686B26"/>
    <w:rsid w:val="007027F3"/>
    <w:rsid w:val="007F4FC5"/>
    <w:rsid w:val="00A6765F"/>
    <w:rsid w:val="00AA1D8D"/>
    <w:rsid w:val="00AB1E61"/>
    <w:rsid w:val="00B47730"/>
    <w:rsid w:val="00CB0664"/>
    <w:rsid w:val="00F84A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9399B"/>
  <w14:defaultImageDpi w14:val="300"/>
  <w15:docId w15:val="{8B9CBD51-6EA7-4E69-A091-6265A02D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Dilshan R.M.R IT24102181</cp:lastModifiedBy>
  <cp:revision>5</cp:revision>
  <dcterms:created xsi:type="dcterms:W3CDTF">2025-09-02T04:57:00Z</dcterms:created>
  <dcterms:modified xsi:type="dcterms:W3CDTF">2025-09-07T15:09:00Z</dcterms:modified>
  <cp:category/>
</cp:coreProperties>
</file>